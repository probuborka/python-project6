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Пример .Docx</w:t>
      </w:r>
    </w:p>
    <w:p>
      <w:r>
        <w:t xml:space="preserve">       folder_1 (folder/4096 bytes/21.10.2025 21:29)</w:t>
      </w:r>
    </w:p>
    <w:p>
      <w:r>
        <w:t xml:space="preserve">             folder_1_1 (folder/4096 bytes/22.10.2025 10:29)</w:t>
      </w:r>
    </w:p>
    <w:p>
      <w:r>
        <w:t xml:space="preserve">                   folder_1_2 (folder/4096 bytes/21.10.2025 14:54)</w:t>
      </w:r>
    </w:p>
    <w:p>
      <w:r>
        <w:t xml:space="preserve">                         file_1_2_1 (file/0 bytes/21.10.2025 14:54)</w:t>
      </w:r>
    </w:p>
    <w:p>
      <w:r>
        <w:t xml:space="preserve">                   file_1_1_1 (file/35 bytes/21.10.2025 15:21)</w:t>
      </w:r>
    </w:p>
    <w:p>
      <w:r>
        <w:t xml:space="preserve">                   file_1_1_2 (file/0 bytes/21.10.2025 14:53)</w:t>
      </w:r>
    </w:p>
    <w:p>
      <w:r>
        <w:t xml:space="preserve">             folder_1_2 (folder/4096 bytes/22.10.2025 10:48)</w:t>
      </w:r>
    </w:p>
    <w:p>
      <w:r>
        <w:t xml:space="preserve">                   folder.zip (zip/1456 bytes/21.10.2025 21:29)</w:t>
      </w:r>
    </w:p>
    <w:p>
      <w:r>
        <w:t xml:space="preserve">                         folder_1_1 (folder/0 bytes/21.10.2025 14:53)</w:t>
      </w:r>
    </w:p>
    <w:p>
      <w:r>
        <w:t xml:space="preserve">                               folder_1_1 (folder/0 bytes/21.10.2025 21:07)</w:t>
      </w:r>
    </w:p>
    <w:p>
      <w:r>
        <w:t xml:space="preserve">                                     file_1_1_1 (file/35 bytes/21.10.2025 15:21)</w:t>
      </w:r>
    </w:p>
    <w:p>
      <w:r>
        <w:t xml:space="preserve">                                     file_1_1_2 (file/0 bytes/21.10.2025 14:53)</w:t>
      </w:r>
    </w:p>
    <w:p>
      <w:r>
        <w:t xml:space="preserve">                               file_1_1_2 (file/0 bytes/21.10.2025 14:53)</w:t>
      </w:r>
    </w:p>
    <w:p>
      <w:r>
        <w:t xml:space="preserve">                               file_1_2_1 (file/0 bytes/21.10.2025 14:54)</w:t>
      </w:r>
    </w:p>
    <w:p>
      <w:r>
        <w:t xml:space="preserve">                               folder_1_1 (file/35 bytes/21.10.2025 15:21)</w:t>
      </w:r>
    </w:p>
    <w:p>
      <w:r>
        <w:t xml:space="preserve">                         folder_1_2 (folder/0 bytes/21.10.2025 14:54)</w:t>
      </w:r>
    </w:p>
    <w:p>
      <w:r>
        <w:t xml:space="preserve">                               file_1_2_1 (file/0 bytes/21.10.2025 14:54)</w:t>
      </w:r>
    </w:p>
    <w:p>
      <w:r>
        <w:t xml:space="preserve">                   file_1_2_1 (file/0 bytes/21.10.2025 14:54)</w:t>
      </w:r>
    </w:p>
    <w:p>
      <w:r>
        <w:t xml:space="preserve">             folder.zip (zip/1456 bytes/21.10.2025 21:29)</w:t>
      </w:r>
    </w:p>
    <w:p>
      <w:r>
        <w:t xml:space="preserve">                   folder_1_1 (folder/0 bytes/21.10.2025 14:53)</w:t>
      </w:r>
    </w:p>
    <w:p>
      <w:r>
        <w:t xml:space="preserve">                         folder_1_1 (folder/0 bytes/21.10.2025 21:07)</w:t>
      </w:r>
    </w:p>
    <w:p>
      <w:r>
        <w:t xml:space="preserve">                               file_1_1_1 (file/35 bytes/21.10.2025 15:21)</w:t>
      </w:r>
    </w:p>
    <w:p>
      <w:r>
        <w:t xml:space="preserve">                               file_1_1_2 (file/0 bytes/21.10.2025 14:53)</w:t>
      </w:r>
    </w:p>
    <w:p>
      <w:r>
        <w:t xml:space="preserve">                         file_1_1_2 (file/0 bytes/21.10.2025 14:53)</w:t>
      </w:r>
    </w:p>
    <w:p>
      <w:r>
        <w:t xml:space="preserve">                         file_1_2_1 (file/0 bytes/21.10.2025 14:54)</w:t>
      </w:r>
    </w:p>
    <w:p>
      <w:r>
        <w:t xml:space="preserve">                         folder_1_1 (file/35 bytes/21.10.2025 15:21)</w:t>
      </w:r>
    </w:p>
    <w:p>
      <w:r>
        <w:t xml:space="preserve">                   folder_1_2 (folder/0 bytes/21.10.2025 14:54)</w:t>
      </w:r>
    </w:p>
    <w:p>
      <w:r>
        <w:t xml:space="preserve">                         file_1_2_1 (file/0 bytes/21.10.2025 14:54)</w:t>
      </w:r>
    </w:p>
    <w:p>
      <w:r>
        <w:t xml:space="preserve">             file_1_1 (file/0 bytes/21.10.2025 14:54)</w:t>
      </w:r>
    </w:p>
    <w:p>
      <w:r>
        <w:t xml:space="preserve">       folder_2 (folder/4096 bytes/21.10.2025 14:56)</w:t>
      </w:r>
    </w:p>
    <w:p>
      <w:r>
        <w:t xml:space="preserve">             folder_2_1 (folder/4096 bytes/21.10.2025 14:53)</w:t>
      </w:r>
    </w:p>
    <w:p>
      <w:r>
        <w:t xml:space="preserve">       zip_folder_1.zip (zip/1139 bytes/21.10.2025 15:34)</w:t>
      </w:r>
    </w:p>
    <w:p>
      <w:r>
        <w:t xml:space="preserve">             folder_1 (folder/0 bytes/21.10.2025 14:55)</w:t>
      </w:r>
    </w:p>
    <w:p>
      <w:r>
        <w:t xml:space="preserve">                   folder_1_1 (folder/0 bytes/21.10.2025 14:53)</w:t>
      </w:r>
    </w:p>
    <w:p>
      <w:r>
        <w:t xml:space="preserve">                         file_1_1_1 (file/35 bytes/21.10.2025 15:21)</w:t>
      </w:r>
    </w:p>
    <w:p>
      <w:r>
        <w:t xml:space="preserve">                         file_1_1_2 (file/0 bytes/21.10.2025 14:53)</w:t>
      </w:r>
    </w:p>
    <w:p>
      <w:r>
        <w:t xml:space="preserve">                   folder_1_2 (folder/0 bytes/21.10.2025 14:54)</w:t>
      </w:r>
    </w:p>
    <w:p>
      <w:r>
        <w:t xml:space="preserve">                         file_1_2_1 (file/0 bytes/21.10.2025 14:54)</w:t>
      </w:r>
    </w:p>
    <w:p>
      <w:r>
        <w:t xml:space="preserve">                   file_1_1 (file/0 bytes/21.10.2025 14:54)</w:t>
      </w:r>
    </w:p>
    <w:p>
      <w:r>
        <w:t xml:space="preserve">       zip_test.zip.zip (zip/1198 bytes/21.10.2025 20:24)</w:t>
      </w:r>
    </w:p>
    <w:p>
      <w:r>
        <w:t xml:space="preserve">             folder_2 (folder/0 bytes/21.10.2025 14:56)</w:t>
      </w:r>
    </w:p>
    <w:p>
      <w:r>
        <w:t xml:space="preserve">                   folder_2_1 (folder/0 bytes/21.10.2025 14:53)</w:t>
      </w:r>
    </w:p>
    <w:p>
      <w:r>
        <w:t xml:space="preserve">                         zip_folder_1.zip (zip/1139 bytes/21.10.2025 15:34)</w:t>
      </w:r>
    </w:p>
    <w:p>
      <w:r>
        <w:t xml:space="preserve">                               folder_1 (folder/0 bytes/21.10.2025 14:55)</w:t>
      </w:r>
    </w:p>
    <w:p>
      <w:r>
        <w:t xml:space="preserve">                                     folder_1_1 (folder/0 bytes/21.10.2025 14:53)</w:t>
      </w:r>
    </w:p>
    <w:p>
      <w:r>
        <w:t xml:space="preserve">                                           file_1_1_1 (file/35 bytes/21.10.2025 15:21)</w:t>
      </w:r>
    </w:p>
    <w:p>
      <w:r>
        <w:t xml:space="preserve">                                           file_1_1_2 (file/0 bytes/21.10.2025 14:53)</w:t>
      </w:r>
    </w:p>
    <w:p>
      <w:r>
        <w:t xml:space="preserve">                                     folder_1_2 (folder/0 bytes/21.10.2025 14:54)</w:t>
      </w:r>
    </w:p>
    <w:p>
      <w:r>
        <w:t xml:space="preserve">                                           file_1_2_1 (file/0 bytes/21.10.2025 14:54)</w:t>
      </w:r>
    </w:p>
    <w:p>
      <w:r>
        <w:t xml:space="preserve">                                     file_1_1 (file/0 bytes/21.10.2025 14:54)</w:t>
      </w:r>
    </w:p>
    <w:p>
      <w:r>
        <w:t xml:space="preserve">             zip_folder_1.zip (zip/1139 bytes/21.10.2025 15:34)</w:t>
      </w:r>
    </w:p>
    <w:p>
      <w:r>
        <w:t xml:space="preserve">                   folder_1 (folder/0 bytes/21.10.2025 14:55)</w:t>
      </w:r>
    </w:p>
    <w:p>
      <w:r>
        <w:t xml:space="preserve">                         folder_1_1 (folder/0 bytes/21.10.2025 14:53)</w:t>
      </w:r>
    </w:p>
    <w:p>
      <w:r>
        <w:t xml:space="preserve">                               file_1_1_1 (file/35 bytes/21.10.2025 15:21)</w:t>
      </w:r>
    </w:p>
    <w:p>
      <w:r>
        <w:t xml:space="preserve">                               file_1_1_2 (file/0 bytes/21.10.2025 14:53)</w:t>
      </w:r>
    </w:p>
    <w:p>
      <w:r>
        <w:t xml:space="preserve">                         folder_1_2 (folder/0 bytes/21.10.2025 14:54)</w:t>
      </w:r>
    </w:p>
    <w:p>
      <w:r>
        <w:t xml:space="preserve">                               file_1_2_1 (file/0 bytes/21.10.2025 14:54)</w:t>
      </w:r>
    </w:p>
    <w:p>
      <w:r>
        <w:t xml:space="preserve">                         file_1_1 (file/0 bytes/21.10.2025 14:54)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